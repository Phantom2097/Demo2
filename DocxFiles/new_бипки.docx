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Azul Systems, Inc. Java 23.0.1 on Windows 11 -->
    <w:p>
      <w:r>
        <w:t xml:space="preserve">Стоят пассажиры в аэропорту, посадочный досмотр проходят. Дошла очередь до мужика с чемоданом.</w:t>
        <w:br/>
      </w:r>
      <w:r>
        <w:t xml:space="preserve">— Пожалуйста, приготовьте чемодан к осмотру.</w:t>
        <w:br/>
      </w:r>
      <w:r>
        <w:t xml:space="preserve">— Не могу.</w:t>
        <w:br/>
      </w:r>
      <w:r>
        <w:t xml:space="preserve">— Почему?</w:t>
        <w:br/>
      </w:r>
      <w:r>
        <w:t xml:space="preserve">— А у меня там </w:t>
      </w:r>
      <w:r>
        <w:rPr>
          <w:highlight w:val="yellow"/>
        </w:rPr>
        <w:t xml:space="preserve">бипки</w:t>
      </w:r>
      <w:r>
        <w:t xml:space="preserve">!</w:t>
        <w:br/>
      </w:r>
      <w:r>
        <w:t xml:space="preserve">— А что это?</w:t>
        <w:br/>
      </w:r>
      <w:r>
        <w:t xml:space="preserve">— Ну, отсосёте — покажу!</w:t>
        <w:br/>
      </w:r>
      <w:r>
        <w:t xml:space="preserve">Служба безопасности шутку не поняла, вызвала наряд полиции:</w:t>
        <w:br/>
      </w:r>
      <w:r>
        <w:t xml:space="preserve">— Гражданин, открывайте чемодан.</w:t>
        <w:br/>
      </w:r>
      <w:r>
        <w:t xml:space="preserve">— Но я не могу!</w:t>
        <w:br/>
      </w:r>
      <w:r>
        <w:t xml:space="preserve">— Почему не можете?</w:t>
        <w:br/>
      </w:r>
      <w:r>
        <w:t xml:space="preserve">— Потому что у меня там </w:t>
      </w:r>
      <w:r>
        <w:rPr>
          <w:highlight w:val="yellow"/>
        </w:rPr>
        <w:t xml:space="preserve">бипки</w:t>
      </w:r>
      <w:r>
        <w:t xml:space="preserve">!</w:t>
        <w:br/>
      </w:r>
      <w:r>
        <w:t xml:space="preserve">— «</w:t>
      </w:r>
      <w:r>
        <w:t xml:space="preserve">Бипки</w:t>
      </w:r>
      <w:r>
        <w:t xml:space="preserve">»? Что это?</w:t>
        <w:br/>
      </w:r>
      <w:r>
        <w:t xml:space="preserve">— Так отсосите мне, и я покажу!</w:t>
        <w:br/>
      </w:r>
      <w:r>
        <w:t xml:space="preserve">Отобрали чемодан, а открыть никто не может. Повезли мужика в СИЗО. В камере сидельцы расспрашивают:</w:t>
        <w:br/>
      </w:r>
      <w:r>
        <w:t xml:space="preserve">— Братуха, за что тебя?</w:t>
        <w:br/>
      </w:r>
      <w:r>
        <w:t xml:space="preserve">— Да чемодан отказался открывать.</w:t>
        <w:br/>
      </w:r>
      <w:r>
        <w:t xml:space="preserve">— А что там?</w:t>
        <w:br/>
      </w:r>
      <w:r>
        <w:t xml:space="preserve">— Да </w:t>
      </w:r>
      <w:r>
        <w:rPr>
          <w:highlight w:val="yellow"/>
        </w:rPr>
        <w:t xml:space="preserve">бипки</w:t>
      </w:r>
      <w:r>
        <w:t xml:space="preserve"> там.</w:t>
        <w:br/>
      </w:r>
      <w:r>
        <w:t xml:space="preserve">— Какие еще «</w:t>
      </w:r>
      <w:r>
        <w:rPr>
          <w:highlight w:val="yellow"/>
        </w:rPr>
        <w:t xml:space="preserve">бипки</w:t>
      </w:r>
      <w:r>
        <w:t xml:space="preserve">»?</w:t>
        <w:br/>
      </w:r>
      <w:r>
        <w:t xml:space="preserve">— Ну отсосите мне, тогда и расскажу.</w:t>
        <w:br/>
      </w:r>
      <w:r>
        <w:t xml:space="preserve">И вот угодил мужик в лазарет, с побоями да синяками по всему телу, весь перебинтован, еле дышит. Следователи вызвали двух специалистов для вскрытия чемодана. Час, два, три пыхтели. Кое-как разворотили. Открыли чемодан, смотрят, а там </w:t>
      </w:r>
      <w:r>
        <w:rPr>
          <w:highlight w:val="yellow"/>
        </w:rPr>
        <w:t xml:space="preserve">бипки</w:t>
      </w:r>
      <w:r>
        <w:t xml:space="preserve">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